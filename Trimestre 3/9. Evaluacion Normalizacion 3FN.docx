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0637A" w14:textId="77777777" w:rsidR="00A82166" w:rsidRDefault="00000000">
      <w:pPr>
        <w:pStyle w:val="Ttulo1"/>
      </w:pPr>
      <w:r>
        <w:t>Evaluación de Normalización (1FN, 2FN, 3FN)</w:t>
      </w:r>
    </w:p>
    <w:p w14:paraId="6EF4F9B0" w14:textId="77777777" w:rsidR="00A82166" w:rsidRDefault="00000000">
      <w:r>
        <w:t>A continuación se presenta la evaluación de normalización para todas las tablas del modelo relacional. Cada tabla incluye tres registros de ejemplo y un análisis para cada una de las tres primeras formas normales.</w:t>
      </w:r>
    </w:p>
    <w:p w14:paraId="471BC1E2" w14:textId="77777777" w:rsidR="00A82166" w:rsidRDefault="00000000">
      <w:pPr>
        <w:pStyle w:val="Ttulo2"/>
      </w:pPr>
      <w:r>
        <w:t>Tabla: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2"/>
        <w:gridCol w:w="1590"/>
        <w:gridCol w:w="2603"/>
        <w:gridCol w:w="1613"/>
        <w:gridCol w:w="1678"/>
      </w:tblGrid>
      <w:tr w:rsidR="00A82166" w14:paraId="2763B6E1" w14:textId="77777777">
        <w:tc>
          <w:tcPr>
            <w:tcW w:w="1728" w:type="dxa"/>
          </w:tcPr>
          <w:p w14:paraId="0EE9D924" w14:textId="77777777" w:rsidR="00A82166" w:rsidRDefault="00000000">
            <w:r>
              <w:t>usu_id</w:t>
            </w:r>
          </w:p>
        </w:tc>
        <w:tc>
          <w:tcPr>
            <w:tcW w:w="1728" w:type="dxa"/>
          </w:tcPr>
          <w:p w14:paraId="3C3BEBFB" w14:textId="77777777" w:rsidR="00A82166" w:rsidRDefault="00000000">
            <w:r>
              <w:t>usu_nombre</w:t>
            </w:r>
          </w:p>
        </w:tc>
        <w:tc>
          <w:tcPr>
            <w:tcW w:w="1728" w:type="dxa"/>
          </w:tcPr>
          <w:p w14:paraId="61D8D4F9" w14:textId="77777777" w:rsidR="00A82166" w:rsidRDefault="00000000">
            <w:r>
              <w:t>usu_correo</w:t>
            </w:r>
          </w:p>
        </w:tc>
        <w:tc>
          <w:tcPr>
            <w:tcW w:w="1728" w:type="dxa"/>
          </w:tcPr>
          <w:p w14:paraId="566F37A9" w14:textId="77777777" w:rsidR="00A82166" w:rsidRDefault="00000000">
            <w:r>
              <w:t>usu_telefono</w:t>
            </w:r>
          </w:p>
        </w:tc>
        <w:tc>
          <w:tcPr>
            <w:tcW w:w="1728" w:type="dxa"/>
          </w:tcPr>
          <w:p w14:paraId="03B73B1F" w14:textId="77777777" w:rsidR="00A82166" w:rsidRDefault="00000000">
            <w:r>
              <w:t>usu_rol</w:t>
            </w:r>
          </w:p>
        </w:tc>
      </w:tr>
      <w:tr w:rsidR="00A82166" w14:paraId="4ACF36F3" w14:textId="77777777">
        <w:tc>
          <w:tcPr>
            <w:tcW w:w="1728" w:type="dxa"/>
          </w:tcPr>
          <w:p w14:paraId="376BAC6E" w14:textId="77777777" w:rsidR="00A82166" w:rsidRDefault="00000000">
            <w:r>
              <w:t>1</w:t>
            </w:r>
          </w:p>
        </w:tc>
        <w:tc>
          <w:tcPr>
            <w:tcW w:w="1728" w:type="dxa"/>
          </w:tcPr>
          <w:p w14:paraId="38C2D7DF" w14:textId="77777777" w:rsidR="00A82166" w:rsidRDefault="00000000">
            <w:r>
              <w:t>Laura Gómez</w:t>
            </w:r>
          </w:p>
        </w:tc>
        <w:tc>
          <w:tcPr>
            <w:tcW w:w="1728" w:type="dxa"/>
          </w:tcPr>
          <w:p w14:paraId="25E04CAC" w14:textId="77777777" w:rsidR="00A82166" w:rsidRDefault="00000000">
            <w:r>
              <w:t>laura@gmail.com</w:t>
            </w:r>
          </w:p>
        </w:tc>
        <w:tc>
          <w:tcPr>
            <w:tcW w:w="1728" w:type="dxa"/>
          </w:tcPr>
          <w:p w14:paraId="28EA20FA" w14:textId="77777777" w:rsidR="00A82166" w:rsidRDefault="00000000">
            <w:r>
              <w:t>3201112233</w:t>
            </w:r>
          </w:p>
        </w:tc>
        <w:tc>
          <w:tcPr>
            <w:tcW w:w="1728" w:type="dxa"/>
          </w:tcPr>
          <w:p w14:paraId="38FFDD07" w14:textId="77777777" w:rsidR="00A82166" w:rsidRDefault="00000000">
            <w:r>
              <w:t>Cliente</w:t>
            </w:r>
          </w:p>
        </w:tc>
      </w:tr>
      <w:tr w:rsidR="00A82166" w14:paraId="15A8187E" w14:textId="77777777">
        <w:tc>
          <w:tcPr>
            <w:tcW w:w="1728" w:type="dxa"/>
          </w:tcPr>
          <w:p w14:paraId="0A7BE737" w14:textId="77777777" w:rsidR="00A82166" w:rsidRDefault="00000000">
            <w:r>
              <w:t>2</w:t>
            </w:r>
          </w:p>
        </w:tc>
        <w:tc>
          <w:tcPr>
            <w:tcW w:w="1728" w:type="dxa"/>
          </w:tcPr>
          <w:p w14:paraId="4E61E1C7" w14:textId="77777777" w:rsidR="00A82166" w:rsidRDefault="00000000">
            <w:r>
              <w:t>Mario Rodríguez</w:t>
            </w:r>
          </w:p>
        </w:tc>
        <w:tc>
          <w:tcPr>
            <w:tcW w:w="1728" w:type="dxa"/>
          </w:tcPr>
          <w:p w14:paraId="1C1F5CFF" w14:textId="77777777" w:rsidR="00A82166" w:rsidRDefault="00000000">
            <w:r>
              <w:t>mario@gmail.com</w:t>
            </w:r>
          </w:p>
        </w:tc>
        <w:tc>
          <w:tcPr>
            <w:tcW w:w="1728" w:type="dxa"/>
          </w:tcPr>
          <w:p w14:paraId="7A3F63F9" w14:textId="77777777" w:rsidR="00A82166" w:rsidRDefault="00000000">
            <w:r>
              <w:t>3104445566</w:t>
            </w:r>
          </w:p>
        </w:tc>
        <w:tc>
          <w:tcPr>
            <w:tcW w:w="1728" w:type="dxa"/>
          </w:tcPr>
          <w:p w14:paraId="6CEB3048" w14:textId="77777777" w:rsidR="00A82166" w:rsidRDefault="00000000">
            <w:r>
              <w:t>Diseñador</w:t>
            </w:r>
          </w:p>
        </w:tc>
      </w:tr>
      <w:tr w:rsidR="00A82166" w14:paraId="18D318BB" w14:textId="77777777">
        <w:tc>
          <w:tcPr>
            <w:tcW w:w="1728" w:type="dxa"/>
          </w:tcPr>
          <w:p w14:paraId="6CC0679F" w14:textId="77777777" w:rsidR="00A82166" w:rsidRDefault="00000000">
            <w:r>
              <w:t>3</w:t>
            </w:r>
          </w:p>
        </w:tc>
        <w:tc>
          <w:tcPr>
            <w:tcW w:w="1728" w:type="dxa"/>
          </w:tcPr>
          <w:p w14:paraId="2C543467" w14:textId="77777777" w:rsidR="00A82166" w:rsidRDefault="00000000">
            <w:r>
              <w:t>Ana Martínez</w:t>
            </w:r>
          </w:p>
        </w:tc>
        <w:tc>
          <w:tcPr>
            <w:tcW w:w="1728" w:type="dxa"/>
          </w:tcPr>
          <w:p w14:paraId="356B0DCA" w14:textId="77777777" w:rsidR="00A82166" w:rsidRDefault="00000000">
            <w:r>
              <w:t>ana.martinez@gmail.com</w:t>
            </w:r>
          </w:p>
        </w:tc>
        <w:tc>
          <w:tcPr>
            <w:tcW w:w="1728" w:type="dxa"/>
          </w:tcPr>
          <w:p w14:paraId="66FCC4F7" w14:textId="77777777" w:rsidR="00A82166" w:rsidRDefault="00000000">
            <w:r>
              <w:t>3137778899</w:t>
            </w:r>
          </w:p>
        </w:tc>
        <w:tc>
          <w:tcPr>
            <w:tcW w:w="1728" w:type="dxa"/>
          </w:tcPr>
          <w:p w14:paraId="0A1D159F" w14:textId="77777777" w:rsidR="00A82166" w:rsidRDefault="00000000">
            <w:r>
              <w:t>Administrador</w:t>
            </w:r>
          </w:p>
        </w:tc>
      </w:tr>
    </w:tbl>
    <w:p w14:paraId="75687899" w14:textId="77777777" w:rsidR="00A82166" w:rsidRDefault="00A82166"/>
    <w:p w14:paraId="43E78E67" w14:textId="77777777" w:rsidR="00A82166" w:rsidRDefault="00000000">
      <w:pPr>
        <w:pStyle w:val="Listaconvietas"/>
      </w:pPr>
      <w:r>
        <w:t>1FN: Cumple. Todos los valores son atómicos (sin repeticiones ni listas).</w:t>
      </w:r>
    </w:p>
    <w:p w14:paraId="254ED2F9" w14:textId="77777777" w:rsidR="00A82166" w:rsidRDefault="00000000">
      <w:pPr>
        <w:pStyle w:val="Listaconvietas"/>
      </w:pPr>
      <w:r>
        <w:t>2FN: Cumple. La clave primaria es simple (usu_id) y todos los atributos dependen totalmente de ella.</w:t>
      </w:r>
    </w:p>
    <w:p w14:paraId="5C004DDB" w14:textId="77777777" w:rsidR="00A82166" w:rsidRDefault="00000000">
      <w:pPr>
        <w:pStyle w:val="Listaconvietas"/>
      </w:pPr>
      <w:r>
        <w:t>3FN: Cumple. No hay dependencias transitivas entre atributos no clave.</w:t>
      </w:r>
    </w:p>
    <w:p w14:paraId="12B7BBA1" w14:textId="77777777" w:rsidR="00A82166" w:rsidRDefault="00A82166"/>
    <w:p w14:paraId="2DA5C6A3" w14:textId="77777777" w:rsidR="00A82166" w:rsidRDefault="00000000">
      <w:pPr>
        <w:pStyle w:val="Ttulo2"/>
      </w:pPr>
      <w:r>
        <w:t>Tabla: opcion_personalizacion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82166" w14:paraId="21EB5C5D" w14:textId="77777777">
        <w:tc>
          <w:tcPr>
            <w:tcW w:w="4320" w:type="dxa"/>
          </w:tcPr>
          <w:p w14:paraId="4BC22911" w14:textId="77777777" w:rsidR="00A82166" w:rsidRDefault="00000000">
            <w:r>
              <w:t>opc_id</w:t>
            </w:r>
          </w:p>
        </w:tc>
        <w:tc>
          <w:tcPr>
            <w:tcW w:w="4320" w:type="dxa"/>
          </w:tcPr>
          <w:p w14:paraId="72AE4072" w14:textId="77777777" w:rsidR="00A82166" w:rsidRDefault="00000000">
            <w:r>
              <w:t>opc_nombre</w:t>
            </w:r>
          </w:p>
        </w:tc>
      </w:tr>
      <w:tr w:rsidR="00A82166" w14:paraId="6AFDF3D3" w14:textId="77777777">
        <w:tc>
          <w:tcPr>
            <w:tcW w:w="4320" w:type="dxa"/>
          </w:tcPr>
          <w:p w14:paraId="5D431481" w14:textId="77777777" w:rsidR="00A82166" w:rsidRDefault="00000000">
            <w:r>
              <w:t>1</w:t>
            </w:r>
          </w:p>
        </w:tc>
        <w:tc>
          <w:tcPr>
            <w:tcW w:w="4320" w:type="dxa"/>
          </w:tcPr>
          <w:p w14:paraId="717685F5" w14:textId="77777777" w:rsidR="00A82166" w:rsidRDefault="00000000">
            <w:r>
              <w:t>Tipo de gema</w:t>
            </w:r>
          </w:p>
        </w:tc>
      </w:tr>
      <w:tr w:rsidR="00A82166" w14:paraId="106FDF3F" w14:textId="77777777">
        <w:tc>
          <w:tcPr>
            <w:tcW w:w="4320" w:type="dxa"/>
          </w:tcPr>
          <w:p w14:paraId="2B7FCE2E" w14:textId="77777777" w:rsidR="00A82166" w:rsidRDefault="00000000">
            <w:r>
              <w:t>2</w:t>
            </w:r>
          </w:p>
        </w:tc>
        <w:tc>
          <w:tcPr>
            <w:tcW w:w="4320" w:type="dxa"/>
          </w:tcPr>
          <w:p w14:paraId="61157D2C" w14:textId="77777777" w:rsidR="00A82166" w:rsidRDefault="00000000">
            <w:r>
              <w:t>Tamaño de piedra</w:t>
            </w:r>
          </w:p>
        </w:tc>
      </w:tr>
      <w:tr w:rsidR="00A82166" w14:paraId="0DD0D5B0" w14:textId="77777777">
        <w:tc>
          <w:tcPr>
            <w:tcW w:w="4320" w:type="dxa"/>
          </w:tcPr>
          <w:p w14:paraId="2ED43AB2" w14:textId="77777777" w:rsidR="00A82166" w:rsidRDefault="00000000">
            <w:r>
              <w:t>3</w:t>
            </w:r>
          </w:p>
        </w:tc>
        <w:tc>
          <w:tcPr>
            <w:tcW w:w="4320" w:type="dxa"/>
          </w:tcPr>
          <w:p w14:paraId="1EDC8B18" w14:textId="77777777" w:rsidR="00A82166" w:rsidRDefault="00000000">
            <w:r>
              <w:t>Diseño del engaste</w:t>
            </w:r>
          </w:p>
        </w:tc>
      </w:tr>
    </w:tbl>
    <w:p w14:paraId="1FA27CBC" w14:textId="77777777" w:rsidR="00A82166" w:rsidRDefault="00A82166"/>
    <w:p w14:paraId="3797E9D3" w14:textId="77777777" w:rsidR="00A82166" w:rsidRDefault="00000000">
      <w:pPr>
        <w:pStyle w:val="Listaconvietas"/>
      </w:pPr>
      <w:r>
        <w:t>1FN: Cumple. Valores simples y únicos por celda.</w:t>
      </w:r>
    </w:p>
    <w:p w14:paraId="59F21FF6" w14:textId="77777777" w:rsidR="00A82166" w:rsidRDefault="00000000">
      <w:pPr>
        <w:pStyle w:val="Listaconvietas"/>
      </w:pPr>
      <w:r>
        <w:t>2FN: Cumple. Clave primaria simple (opc_id) y opc_nombre depende directamente de ella.</w:t>
      </w:r>
    </w:p>
    <w:p w14:paraId="38C1182E" w14:textId="77777777" w:rsidR="00A82166" w:rsidRDefault="00000000">
      <w:pPr>
        <w:pStyle w:val="Listaconvietas"/>
      </w:pPr>
      <w:r>
        <w:t>3FN: Cumple. No existen dependencias transitivas.</w:t>
      </w:r>
    </w:p>
    <w:p w14:paraId="62C96132" w14:textId="77777777" w:rsidR="00A82166" w:rsidRDefault="00A82166"/>
    <w:p w14:paraId="62A295C0" w14:textId="77777777" w:rsidR="00A82166" w:rsidRDefault="00000000">
      <w:pPr>
        <w:pStyle w:val="Ttulo2"/>
      </w:pPr>
      <w:r>
        <w:t>Tabla: valor_personalizacion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82166" w14:paraId="0BEBC535" w14:textId="77777777">
        <w:tc>
          <w:tcPr>
            <w:tcW w:w="2880" w:type="dxa"/>
          </w:tcPr>
          <w:p w14:paraId="1257D7BF" w14:textId="77777777" w:rsidR="00A82166" w:rsidRDefault="00000000">
            <w:r>
              <w:t>val_id</w:t>
            </w:r>
          </w:p>
        </w:tc>
        <w:tc>
          <w:tcPr>
            <w:tcW w:w="2880" w:type="dxa"/>
          </w:tcPr>
          <w:p w14:paraId="4EFC6A91" w14:textId="77777777" w:rsidR="00A82166" w:rsidRDefault="00000000">
            <w:r>
              <w:t>opc_id</w:t>
            </w:r>
          </w:p>
        </w:tc>
        <w:tc>
          <w:tcPr>
            <w:tcW w:w="2880" w:type="dxa"/>
          </w:tcPr>
          <w:p w14:paraId="44910EA6" w14:textId="77777777" w:rsidR="00A82166" w:rsidRDefault="00000000">
            <w:r>
              <w:t>val_nombre</w:t>
            </w:r>
          </w:p>
        </w:tc>
      </w:tr>
      <w:tr w:rsidR="00A82166" w14:paraId="04002BFB" w14:textId="77777777">
        <w:tc>
          <w:tcPr>
            <w:tcW w:w="2880" w:type="dxa"/>
          </w:tcPr>
          <w:p w14:paraId="6EF93FFE" w14:textId="77777777" w:rsidR="00A82166" w:rsidRDefault="00000000">
            <w:r>
              <w:t>1</w:t>
            </w:r>
          </w:p>
        </w:tc>
        <w:tc>
          <w:tcPr>
            <w:tcW w:w="2880" w:type="dxa"/>
          </w:tcPr>
          <w:p w14:paraId="6B18E6E3" w14:textId="77777777" w:rsidR="00A82166" w:rsidRDefault="00000000">
            <w:r>
              <w:t>1</w:t>
            </w:r>
          </w:p>
        </w:tc>
        <w:tc>
          <w:tcPr>
            <w:tcW w:w="2880" w:type="dxa"/>
          </w:tcPr>
          <w:p w14:paraId="355E76CB" w14:textId="77777777" w:rsidR="00A82166" w:rsidRDefault="00000000">
            <w:r>
              <w:t>Zafiro</w:t>
            </w:r>
          </w:p>
        </w:tc>
      </w:tr>
      <w:tr w:rsidR="00A82166" w14:paraId="26E0EF7D" w14:textId="77777777">
        <w:tc>
          <w:tcPr>
            <w:tcW w:w="2880" w:type="dxa"/>
          </w:tcPr>
          <w:p w14:paraId="15A3F4AF" w14:textId="77777777" w:rsidR="00A82166" w:rsidRDefault="00000000">
            <w:r>
              <w:t>2</w:t>
            </w:r>
          </w:p>
        </w:tc>
        <w:tc>
          <w:tcPr>
            <w:tcW w:w="2880" w:type="dxa"/>
          </w:tcPr>
          <w:p w14:paraId="4DEE8F67" w14:textId="77777777" w:rsidR="00A82166" w:rsidRDefault="00000000">
            <w:r>
              <w:t>1</w:t>
            </w:r>
          </w:p>
        </w:tc>
        <w:tc>
          <w:tcPr>
            <w:tcW w:w="2880" w:type="dxa"/>
          </w:tcPr>
          <w:p w14:paraId="5400343D" w14:textId="77777777" w:rsidR="00A82166" w:rsidRDefault="00000000">
            <w:r>
              <w:t>Esmeralda</w:t>
            </w:r>
          </w:p>
        </w:tc>
      </w:tr>
      <w:tr w:rsidR="00A82166" w14:paraId="41F23F1E" w14:textId="77777777">
        <w:tc>
          <w:tcPr>
            <w:tcW w:w="2880" w:type="dxa"/>
          </w:tcPr>
          <w:p w14:paraId="1E505465" w14:textId="77777777" w:rsidR="00A82166" w:rsidRDefault="00000000">
            <w:r>
              <w:t>3</w:t>
            </w:r>
          </w:p>
        </w:tc>
        <w:tc>
          <w:tcPr>
            <w:tcW w:w="2880" w:type="dxa"/>
          </w:tcPr>
          <w:p w14:paraId="0AC27332" w14:textId="77777777" w:rsidR="00A82166" w:rsidRDefault="00000000">
            <w:r>
              <w:t>2</w:t>
            </w:r>
          </w:p>
        </w:tc>
        <w:tc>
          <w:tcPr>
            <w:tcW w:w="2880" w:type="dxa"/>
          </w:tcPr>
          <w:p w14:paraId="60CA0A19" w14:textId="77777777" w:rsidR="00A82166" w:rsidRDefault="00000000">
            <w:r>
              <w:t>1.5 mm</w:t>
            </w:r>
          </w:p>
        </w:tc>
      </w:tr>
    </w:tbl>
    <w:p w14:paraId="056C3A2B" w14:textId="77777777" w:rsidR="00A82166" w:rsidRDefault="00A82166"/>
    <w:p w14:paraId="2400360D" w14:textId="77777777" w:rsidR="00A82166" w:rsidRDefault="00000000">
      <w:pPr>
        <w:pStyle w:val="Listaconvietas"/>
      </w:pPr>
      <w:r>
        <w:t>1FN: Cumple. Cada campo contiene un solo valor.</w:t>
      </w:r>
    </w:p>
    <w:p w14:paraId="37264D91" w14:textId="77777777" w:rsidR="00A82166" w:rsidRDefault="00000000">
      <w:pPr>
        <w:pStyle w:val="Listaconvietas"/>
      </w:pPr>
      <w:r>
        <w:t>2FN: Cumple. val_nombre depende únicamente de val_id, y opc_id cumple como clave foránea.</w:t>
      </w:r>
    </w:p>
    <w:p w14:paraId="537A7A08" w14:textId="77777777" w:rsidR="00A82166" w:rsidRDefault="00000000">
      <w:pPr>
        <w:pStyle w:val="Listaconvietas"/>
      </w:pPr>
      <w:r>
        <w:lastRenderedPageBreak/>
        <w:t>3FN: Cumple. No hay datos derivados ni redundantes.</w:t>
      </w:r>
    </w:p>
    <w:p w14:paraId="1CA87441" w14:textId="77777777" w:rsidR="00A82166" w:rsidRDefault="00A82166"/>
    <w:p w14:paraId="058091F2" w14:textId="77777777" w:rsidR="00A82166" w:rsidRDefault="00000000">
      <w:pPr>
        <w:pStyle w:val="Ttulo2"/>
      </w:pPr>
      <w:r>
        <w:t>Tabla: personalizacion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82166" w14:paraId="2EBDE53A" w14:textId="77777777">
        <w:tc>
          <w:tcPr>
            <w:tcW w:w="2160" w:type="dxa"/>
          </w:tcPr>
          <w:p w14:paraId="306BAA76" w14:textId="77777777" w:rsidR="00A82166" w:rsidRDefault="00000000">
            <w:r>
              <w:t>per_id</w:t>
            </w:r>
          </w:p>
        </w:tc>
        <w:tc>
          <w:tcPr>
            <w:tcW w:w="2160" w:type="dxa"/>
          </w:tcPr>
          <w:p w14:paraId="2D773787" w14:textId="77777777" w:rsidR="00A82166" w:rsidRDefault="00000000">
            <w:r>
              <w:t>cli_id</w:t>
            </w:r>
          </w:p>
        </w:tc>
        <w:tc>
          <w:tcPr>
            <w:tcW w:w="2160" w:type="dxa"/>
          </w:tcPr>
          <w:p w14:paraId="5199F488" w14:textId="77777777" w:rsidR="00A82166" w:rsidRDefault="00000000">
            <w:r>
              <w:t>opc_id</w:t>
            </w:r>
          </w:p>
        </w:tc>
        <w:tc>
          <w:tcPr>
            <w:tcW w:w="2160" w:type="dxa"/>
          </w:tcPr>
          <w:p w14:paraId="1A46F1FB" w14:textId="77777777" w:rsidR="00A82166" w:rsidRDefault="00000000">
            <w:r>
              <w:t>val_id</w:t>
            </w:r>
          </w:p>
        </w:tc>
      </w:tr>
      <w:tr w:rsidR="00A82166" w14:paraId="3420AC04" w14:textId="77777777">
        <w:tc>
          <w:tcPr>
            <w:tcW w:w="2160" w:type="dxa"/>
          </w:tcPr>
          <w:p w14:paraId="460FC101" w14:textId="77777777" w:rsidR="00A82166" w:rsidRDefault="00000000">
            <w:r>
              <w:t>1</w:t>
            </w:r>
          </w:p>
        </w:tc>
        <w:tc>
          <w:tcPr>
            <w:tcW w:w="2160" w:type="dxa"/>
          </w:tcPr>
          <w:p w14:paraId="656C2285" w14:textId="77777777" w:rsidR="00A82166" w:rsidRDefault="00000000">
            <w:r>
              <w:t>1</w:t>
            </w:r>
          </w:p>
        </w:tc>
        <w:tc>
          <w:tcPr>
            <w:tcW w:w="2160" w:type="dxa"/>
          </w:tcPr>
          <w:p w14:paraId="00753C62" w14:textId="77777777" w:rsidR="00A82166" w:rsidRDefault="00000000">
            <w:r>
              <w:t>1</w:t>
            </w:r>
          </w:p>
        </w:tc>
        <w:tc>
          <w:tcPr>
            <w:tcW w:w="2160" w:type="dxa"/>
          </w:tcPr>
          <w:p w14:paraId="2C9A3CF1" w14:textId="77777777" w:rsidR="00A82166" w:rsidRDefault="00000000">
            <w:r>
              <w:t>1</w:t>
            </w:r>
          </w:p>
        </w:tc>
      </w:tr>
      <w:tr w:rsidR="00A82166" w14:paraId="551915DC" w14:textId="77777777">
        <w:tc>
          <w:tcPr>
            <w:tcW w:w="2160" w:type="dxa"/>
          </w:tcPr>
          <w:p w14:paraId="6473D8D9" w14:textId="77777777" w:rsidR="00A82166" w:rsidRDefault="00000000">
            <w:r>
              <w:t>2</w:t>
            </w:r>
          </w:p>
        </w:tc>
        <w:tc>
          <w:tcPr>
            <w:tcW w:w="2160" w:type="dxa"/>
          </w:tcPr>
          <w:p w14:paraId="4B52F8A7" w14:textId="77777777" w:rsidR="00A82166" w:rsidRDefault="00000000">
            <w:r>
              <w:t>1</w:t>
            </w:r>
          </w:p>
        </w:tc>
        <w:tc>
          <w:tcPr>
            <w:tcW w:w="2160" w:type="dxa"/>
          </w:tcPr>
          <w:p w14:paraId="4919EB8B" w14:textId="77777777" w:rsidR="00A82166" w:rsidRDefault="00000000">
            <w:r>
              <w:t>2</w:t>
            </w:r>
          </w:p>
        </w:tc>
        <w:tc>
          <w:tcPr>
            <w:tcW w:w="2160" w:type="dxa"/>
          </w:tcPr>
          <w:p w14:paraId="026E1B47" w14:textId="77777777" w:rsidR="00A82166" w:rsidRDefault="00000000">
            <w:r>
              <w:t>3</w:t>
            </w:r>
          </w:p>
        </w:tc>
      </w:tr>
      <w:tr w:rsidR="00A82166" w14:paraId="2AAE00A0" w14:textId="77777777">
        <w:tc>
          <w:tcPr>
            <w:tcW w:w="2160" w:type="dxa"/>
          </w:tcPr>
          <w:p w14:paraId="3E687310" w14:textId="77777777" w:rsidR="00A82166" w:rsidRDefault="00000000">
            <w:r>
              <w:t>3</w:t>
            </w:r>
          </w:p>
        </w:tc>
        <w:tc>
          <w:tcPr>
            <w:tcW w:w="2160" w:type="dxa"/>
          </w:tcPr>
          <w:p w14:paraId="48130AFF" w14:textId="77777777" w:rsidR="00A82166" w:rsidRDefault="00000000">
            <w:r>
              <w:t>2</w:t>
            </w:r>
          </w:p>
        </w:tc>
        <w:tc>
          <w:tcPr>
            <w:tcW w:w="2160" w:type="dxa"/>
          </w:tcPr>
          <w:p w14:paraId="1D99BED7" w14:textId="77777777" w:rsidR="00A82166" w:rsidRDefault="00000000">
            <w:r>
              <w:t>1</w:t>
            </w:r>
          </w:p>
        </w:tc>
        <w:tc>
          <w:tcPr>
            <w:tcW w:w="2160" w:type="dxa"/>
          </w:tcPr>
          <w:p w14:paraId="2E3B0EA8" w14:textId="77777777" w:rsidR="00A82166" w:rsidRDefault="00000000">
            <w:r>
              <w:t>2</w:t>
            </w:r>
          </w:p>
        </w:tc>
      </w:tr>
    </w:tbl>
    <w:p w14:paraId="705AB970" w14:textId="77777777" w:rsidR="00A82166" w:rsidRDefault="00A82166"/>
    <w:p w14:paraId="6388EA2F" w14:textId="77777777" w:rsidR="00A82166" w:rsidRDefault="00000000">
      <w:pPr>
        <w:pStyle w:val="Listaconvietas"/>
      </w:pPr>
      <w:r>
        <w:t>1FN: Cumple. Cada celda contiene un valor único y claro.</w:t>
      </w:r>
    </w:p>
    <w:p w14:paraId="168CE784" w14:textId="77777777" w:rsidR="00A82166" w:rsidRDefault="00000000">
      <w:pPr>
        <w:pStyle w:val="Listaconvietas"/>
      </w:pPr>
      <w:r>
        <w:t>2FN: Cumple. La clave es per_id, y todas las dependencias son completas.</w:t>
      </w:r>
    </w:p>
    <w:p w14:paraId="369A6FA5" w14:textId="77777777" w:rsidR="00A82166" w:rsidRDefault="00000000">
      <w:pPr>
        <w:pStyle w:val="Listaconvietas"/>
      </w:pPr>
      <w:r>
        <w:t>3FN: Cumple. No hay atributos derivados entre sí.</w:t>
      </w:r>
    </w:p>
    <w:p w14:paraId="5DB9EBB9" w14:textId="77777777" w:rsidR="00A82166" w:rsidRDefault="00A82166"/>
    <w:p w14:paraId="40950FCB" w14:textId="77777777" w:rsidR="00A82166" w:rsidRDefault="00000000">
      <w:pPr>
        <w:pStyle w:val="Ttulo2"/>
      </w:pPr>
      <w:r>
        <w:t>Tabla: estado_pedido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82166" w14:paraId="236BB656" w14:textId="77777777">
        <w:tc>
          <w:tcPr>
            <w:tcW w:w="4320" w:type="dxa"/>
          </w:tcPr>
          <w:p w14:paraId="318BB4B1" w14:textId="77777777" w:rsidR="00A82166" w:rsidRDefault="00000000">
            <w:r>
              <w:t>est_id</w:t>
            </w:r>
          </w:p>
        </w:tc>
        <w:tc>
          <w:tcPr>
            <w:tcW w:w="4320" w:type="dxa"/>
          </w:tcPr>
          <w:p w14:paraId="579FAAE3" w14:textId="77777777" w:rsidR="00A82166" w:rsidRDefault="00000000">
            <w:r>
              <w:t>est_nombre</w:t>
            </w:r>
          </w:p>
        </w:tc>
      </w:tr>
      <w:tr w:rsidR="00A82166" w14:paraId="2E7268D0" w14:textId="77777777">
        <w:tc>
          <w:tcPr>
            <w:tcW w:w="4320" w:type="dxa"/>
          </w:tcPr>
          <w:p w14:paraId="763EBBFC" w14:textId="77777777" w:rsidR="00A82166" w:rsidRDefault="00000000">
            <w:r>
              <w:t>1</w:t>
            </w:r>
          </w:p>
        </w:tc>
        <w:tc>
          <w:tcPr>
            <w:tcW w:w="4320" w:type="dxa"/>
          </w:tcPr>
          <w:p w14:paraId="5FBE9BF8" w14:textId="77777777" w:rsidR="00A82166" w:rsidRDefault="00000000">
            <w:r>
              <w:t>En diseño</w:t>
            </w:r>
          </w:p>
        </w:tc>
      </w:tr>
      <w:tr w:rsidR="00A82166" w14:paraId="613C0D8D" w14:textId="77777777">
        <w:tc>
          <w:tcPr>
            <w:tcW w:w="4320" w:type="dxa"/>
          </w:tcPr>
          <w:p w14:paraId="762BC6BB" w14:textId="77777777" w:rsidR="00A82166" w:rsidRDefault="00000000">
            <w:r>
              <w:t>2</w:t>
            </w:r>
          </w:p>
        </w:tc>
        <w:tc>
          <w:tcPr>
            <w:tcW w:w="4320" w:type="dxa"/>
          </w:tcPr>
          <w:p w14:paraId="0873E59B" w14:textId="77777777" w:rsidR="00A82166" w:rsidRDefault="00000000">
            <w:r>
              <w:t>En producción</w:t>
            </w:r>
          </w:p>
        </w:tc>
      </w:tr>
      <w:tr w:rsidR="00A82166" w14:paraId="0981CEE5" w14:textId="77777777">
        <w:tc>
          <w:tcPr>
            <w:tcW w:w="4320" w:type="dxa"/>
          </w:tcPr>
          <w:p w14:paraId="57E0B46F" w14:textId="77777777" w:rsidR="00A82166" w:rsidRDefault="00000000">
            <w:r>
              <w:t>3</w:t>
            </w:r>
          </w:p>
        </w:tc>
        <w:tc>
          <w:tcPr>
            <w:tcW w:w="4320" w:type="dxa"/>
          </w:tcPr>
          <w:p w14:paraId="6276FAD6" w14:textId="77777777" w:rsidR="00A82166" w:rsidRDefault="00000000">
            <w:r>
              <w:t>Enviado</w:t>
            </w:r>
          </w:p>
        </w:tc>
      </w:tr>
    </w:tbl>
    <w:p w14:paraId="53EAD0ED" w14:textId="77777777" w:rsidR="00A82166" w:rsidRDefault="00A82166"/>
    <w:p w14:paraId="725DF49A" w14:textId="77777777" w:rsidR="00A82166" w:rsidRDefault="00000000">
      <w:pPr>
        <w:pStyle w:val="Listaconvietas"/>
      </w:pPr>
      <w:r>
        <w:t>1FN: Cumple. Celdas simples y atómicas.</w:t>
      </w:r>
    </w:p>
    <w:p w14:paraId="197DB65A" w14:textId="77777777" w:rsidR="00A82166" w:rsidRDefault="00000000">
      <w:pPr>
        <w:pStyle w:val="Listaconvietas"/>
      </w:pPr>
      <w:r>
        <w:t>2FN: Cumple. est_nombre depende directamente de est_id.</w:t>
      </w:r>
    </w:p>
    <w:p w14:paraId="06C95EA9" w14:textId="77777777" w:rsidR="00A82166" w:rsidRDefault="00000000">
      <w:pPr>
        <w:pStyle w:val="Listaconvietas"/>
      </w:pPr>
      <w:r>
        <w:t>3FN: Cumple. No hay atributos que dependan unos de otros.</w:t>
      </w:r>
    </w:p>
    <w:p w14:paraId="76412334" w14:textId="77777777" w:rsidR="00A82166" w:rsidRDefault="00A82166"/>
    <w:p w14:paraId="3BF0695E" w14:textId="77777777" w:rsidR="00A82166" w:rsidRDefault="00000000">
      <w:pPr>
        <w:pStyle w:val="Ttulo2"/>
      </w:pPr>
      <w:r>
        <w:t>Tabla: pedido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3"/>
        <w:gridCol w:w="691"/>
        <w:gridCol w:w="750"/>
        <w:gridCol w:w="748"/>
        <w:gridCol w:w="792"/>
        <w:gridCol w:w="1255"/>
        <w:gridCol w:w="2001"/>
        <w:gridCol w:w="1796"/>
      </w:tblGrid>
      <w:tr w:rsidR="00A82166" w14:paraId="2D1D1A0C" w14:textId="77777777">
        <w:tc>
          <w:tcPr>
            <w:tcW w:w="1080" w:type="dxa"/>
          </w:tcPr>
          <w:p w14:paraId="11070F25" w14:textId="77777777" w:rsidR="00A82166" w:rsidRDefault="00000000">
            <w:r>
              <w:t>ped_id</w:t>
            </w:r>
          </w:p>
        </w:tc>
        <w:tc>
          <w:tcPr>
            <w:tcW w:w="1080" w:type="dxa"/>
          </w:tcPr>
          <w:p w14:paraId="56DCC9AB" w14:textId="77777777" w:rsidR="00A82166" w:rsidRDefault="00000000">
            <w:r>
              <w:t>cli_id</w:t>
            </w:r>
          </w:p>
        </w:tc>
        <w:tc>
          <w:tcPr>
            <w:tcW w:w="1080" w:type="dxa"/>
          </w:tcPr>
          <w:p w14:paraId="6F318D0B" w14:textId="77777777" w:rsidR="00A82166" w:rsidRDefault="00000000">
            <w:r>
              <w:t>dis_id</w:t>
            </w:r>
          </w:p>
        </w:tc>
        <w:tc>
          <w:tcPr>
            <w:tcW w:w="1080" w:type="dxa"/>
          </w:tcPr>
          <w:p w14:paraId="5AFCDCB9" w14:textId="77777777" w:rsidR="00A82166" w:rsidRDefault="00000000">
            <w:r>
              <w:t>est_id</w:t>
            </w:r>
          </w:p>
        </w:tc>
        <w:tc>
          <w:tcPr>
            <w:tcW w:w="1080" w:type="dxa"/>
          </w:tcPr>
          <w:p w14:paraId="31AC9D9E" w14:textId="77777777" w:rsidR="00A82166" w:rsidRDefault="00000000">
            <w:r>
              <w:t>per_id</w:t>
            </w:r>
          </w:p>
        </w:tc>
        <w:tc>
          <w:tcPr>
            <w:tcW w:w="1080" w:type="dxa"/>
          </w:tcPr>
          <w:p w14:paraId="46278C44" w14:textId="77777777" w:rsidR="00A82166" w:rsidRDefault="00000000">
            <w:r>
              <w:t>ped_codigo</w:t>
            </w:r>
          </w:p>
        </w:tc>
        <w:tc>
          <w:tcPr>
            <w:tcW w:w="1080" w:type="dxa"/>
          </w:tcPr>
          <w:p w14:paraId="763CECAF" w14:textId="77777777" w:rsidR="00A82166" w:rsidRDefault="00000000">
            <w:r>
              <w:t>ped_fecha_creacion</w:t>
            </w:r>
          </w:p>
        </w:tc>
        <w:tc>
          <w:tcPr>
            <w:tcW w:w="1080" w:type="dxa"/>
          </w:tcPr>
          <w:p w14:paraId="1A50E991" w14:textId="77777777" w:rsidR="00A82166" w:rsidRDefault="00000000">
            <w:r>
              <w:t>ped_comentarios</w:t>
            </w:r>
          </w:p>
        </w:tc>
      </w:tr>
      <w:tr w:rsidR="00A82166" w14:paraId="28E39C38" w14:textId="77777777">
        <w:tc>
          <w:tcPr>
            <w:tcW w:w="1080" w:type="dxa"/>
          </w:tcPr>
          <w:p w14:paraId="507D04F1" w14:textId="77777777" w:rsidR="00A82166" w:rsidRDefault="00000000">
            <w:r>
              <w:t>1</w:t>
            </w:r>
          </w:p>
        </w:tc>
        <w:tc>
          <w:tcPr>
            <w:tcW w:w="1080" w:type="dxa"/>
          </w:tcPr>
          <w:p w14:paraId="67336F6F" w14:textId="77777777" w:rsidR="00A82166" w:rsidRDefault="00000000">
            <w:r>
              <w:t>1</w:t>
            </w:r>
          </w:p>
        </w:tc>
        <w:tc>
          <w:tcPr>
            <w:tcW w:w="1080" w:type="dxa"/>
          </w:tcPr>
          <w:p w14:paraId="3B46E604" w14:textId="77777777" w:rsidR="00A82166" w:rsidRDefault="00000000">
            <w:r>
              <w:t>2</w:t>
            </w:r>
          </w:p>
        </w:tc>
        <w:tc>
          <w:tcPr>
            <w:tcW w:w="1080" w:type="dxa"/>
          </w:tcPr>
          <w:p w14:paraId="29F3087D" w14:textId="77777777" w:rsidR="00A82166" w:rsidRDefault="00000000">
            <w:r>
              <w:t>1</w:t>
            </w:r>
          </w:p>
        </w:tc>
        <w:tc>
          <w:tcPr>
            <w:tcW w:w="1080" w:type="dxa"/>
          </w:tcPr>
          <w:p w14:paraId="6B995F80" w14:textId="77777777" w:rsidR="00A82166" w:rsidRDefault="00000000">
            <w:r>
              <w:t>1</w:t>
            </w:r>
          </w:p>
        </w:tc>
        <w:tc>
          <w:tcPr>
            <w:tcW w:w="1080" w:type="dxa"/>
          </w:tcPr>
          <w:p w14:paraId="75F1A543" w14:textId="77777777" w:rsidR="00A82166" w:rsidRDefault="00000000">
            <w:r>
              <w:t>PED-0001</w:t>
            </w:r>
          </w:p>
        </w:tc>
        <w:tc>
          <w:tcPr>
            <w:tcW w:w="1080" w:type="dxa"/>
          </w:tcPr>
          <w:p w14:paraId="525DED9B" w14:textId="77777777" w:rsidR="00A82166" w:rsidRDefault="00000000">
            <w:r>
              <w:t>2025-01-12 10:00:00</w:t>
            </w:r>
          </w:p>
        </w:tc>
        <w:tc>
          <w:tcPr>
            <w:tcW w:w="1080" w:type="dxa"/>
          </w:tcPr>
          <w:p w14:paraId="78712D4B" w14:textId="77777777" w:rsidR="00A82166" w:rsidRDefault="00000000">
            <w:r>
              <w:t>Prefiere piedra azul</w:t>
            </w:r>
          </w:p>
        </w:tc>
      </w:tr>
      <w:tr w:rsidR="00A82166" w14:paraId="77E0936F" w14:textId="77777777">
        <w:tc>
          <w:tcPr>
            <w:tcW w:w="1080" w:type="dxa"/>
          </w:tcPr>
          <w:p w14:paraId="3EECE17E" w14:textId="77777777" w:rsidR="00A82166" w:rsidRDefault="00000000">
            <w:r>
              <w:t>2</w:t>
            </w:r>
          </w:p>
        </w:tc>
        <w:tc>
          <w:tcPr>
            <w:tcW w:w="1080" w:type="dxa"/>
          </w:tcPr>
          <w:p w14:paraId="20936DC0" w14:textId="77777777" w:rsidR="00A82166" w:rsidRDefault="00000000">
            <w:r>
              <w:t>1</w:t>
            </w:r>
          </w:p>
        </w:tc>
        <w:tc>
          <w:tcPr>
            <w:tcW w:w="1080" w:type="dxa"/>
          </w:tcPr>
          <w:p w14:paraId="52E62375" w14:textId="77777777" w:rsidR="00A82166" w:rsidRDefault="00000000">
            <w:r>
              <w:t>2</w:t>
            </w:r>
          </w:p>
        </w:tc>
        <w:tc>
          <w:tcPr>
            <w:tcW w:w="1080" w:type="dxa"/>
          </w:tcPr>
          <w:p w14:paraId="61EB2EFF" w14:textId="77777777" w:rsidR="00A82166" w:rsidRDefault="00000000">
            <w:r>
              <w:t>2</w:t>
            </w:r>
          </w:p>
        </w:tc>
        <w:tc>
          <w:tcPr>
            <w:tcW w:w="1080" w:type="dxa"/>
          </w:tcPr>
          <w:p w14:paraId="1676D145" w14:textId="77777777" w:rsidR="00A82166" w:rsidRDefault="00000000">
            <w:r>
              <w:t>2</w:t>
            </w:r>
          </w:p>
        </w:tc>
        <w:tc>
          <w:tcPr>
            <w:tcW w:w="1080" w:type="dxa"/>
          </w:tcPr>
          <w:p w14:paraId="6746F55E" w14:textId="77777777" w:rsidR="00A82166" w:rsidRDefault="00000000">
            <w:r>
              <w:t>PED-0002</w:t>
            </w:r>
          </w:p>
        </w:tc>
        <w:tc>
          <w:tcPr>
            <w:tcW w:w="1080" w:type="dxa"/>
          </w:tcPr>
          <w:p w14:paraId="284004EC" w14:textId="77777777" w:rsidR="00A82166" w:rsidRDefault="00000000">
            <w:r>
              <w:t>2025-01-20 12:15:00</w:t>
            </w:r>
          </w:p>
        </w:tc>
        <w:tc>
          <w:tcPr>
            <w:tcW w:w="1080" w:type="dxa"/>
          </w:tcPr>
          <w:p w14:paraId="3B09892F" w14:textId="77777777" w:rsidR="00A82166" w:rsidRDefault="00000000">
            <w:r>
              <w:t>Montura en oro blanco</w:t>
            </w:r>
          </w:p>
        </w:tc>
      </w:tr>
      <w:tr w:rsidR="00A82166" w14:paraId="4648FA38" w14:textId="77777777">
        <w:tc>
          <w:tcPr>
            <w:tcW w:w="1080" w:type="dxa"/>
          </w:tcPr>
          <w:p w14:paraId="7D84EE79" w14:textId="77777777" w:rsidR="00A82166" w:rsidRDefault="00000000">
            <w:r>
              <w:t>3</w:t>
            </w:r>
          </w:p>
        </w:tc>
        <w:tc>
          <w:tcPr>
            <w:tcW w:w="1080" w:type="dxa"/>
          </w:tcPr>
          <w:p w14:paraId="6FBDA08C" w14:textId="77777777" w:rsidR="00A82166" w:rsidRDefault="00000000">
            <w:r>
              <w:t>2</w:t>
            </w:r>
          </w:p>
        </w:tc>
        <w:tc>
          <w:tcPr>
            <w:tcW w:w="1080" w:type="dxa"/>
          </w:tcPr>
          <w:p w14:paraId="58C52028" w14:textId="77777777" w:rsidR="00A82166" w:rsidRDefault="00000000">
            <w:r>
              <w:t>2</w:t>
            </w:r>
          </w:p>
        </w:tc>
        <w:tc>
          <w:tcPr>
            <w:tcW w:w="1080" w:type="dxa"/>
          </w:tcPr>
          <w:p w14:paraId="1D6F7DC4" w14:textId="77777777" w:rsidR="00A82166" w:rsidRDefault="00000000">
            <w:r>
              <w:t>3</w:t>
            </w:r>
          </w:p>
        </w:tc>
        <w:tc>
          <w:tcPr>
            <w:tcW w:w="1080" w:type="dxa"/>
          </w:tcPr>
          <w:p w14:paraId="59389CDF" w14:textId="77777777" w:rsidR="00A82166" w:rsidRDefault="00000000">
            <w:r>
              <w:t>3</w:t>
            </w:r>
          </w:p>
        </w:tc>
        <w:tc>
          <w:tcPr>
            <w:tcW w:w="1080" w:type="dxa"/>
          </w:tcPr>
          <w:p w14:paraId="6BE6FA97" w14:textId="77777777" w:rsidR="00A82166" w:rsidRDefault="00000000">
            <w:r>
              <w:t>PED-0003</w:t>
            </w:r>
          </w:p>
        </w:tc>
        <w:tc>
          <w:tcPr>
            <w:tcW w:w="1080" w:type="dxa"/>
          </w:tcPr>
          <w:p w14:paraId="17285C0F" w14:textId="77777777" w:rsidR="00A82166" w:rsidRDefault="00000000">
            <w:r>
              <w:t>2025-02-01 09:30:00</w:t>
            </w:r>
          </w:p>
        </w:tc>
        <w:tc>
          <w:tcPr>
            <w:tcW w:w="1080" w:type="dxa"/>
          </w:tcPr>
          <w:p w14:paraId="02605FD4" w14:textId="77777777" w:rsidR="00A82166" w:rsidRDefault="00000000">
            <w:r>
              <w:t>Sin comentarios</w:t>
            </w:r>
          </w:p>
        </w:tc>
      </w:tr>
    </w:tbl>
    <w:p w14:paraId="78B404A5" w14:textId="77777777" w:rsidR="00A82166" w:rsidRDefault="00A82166"/>
    <w:p w14:paraId="2D2317AB" w14:textId="77777777" w:rsidR="00A82166" w:rsidRDefault="00000000">
      <w:pPr>
        <w:pStyle w:val="Listaconvietas"/>
      </w:pPr>
      <w:r>
        <w:t>1FN: Cumple. Todos los campos son simples y sin repeticiones.</w:t>
      </w:r>
    </w:p>
    <w:p w14:paraId="364FB9FD" w14:textId="77777777" w:rsidR="00A82166" w:rsidRDefault="00000000">
      <w:pPr>
        <w:pStyle w:val="Listaconvietas"/>
      </w:pPr>
      <w:r>
        <w:t>2FN: Cumple. La clave es ped_id y los demás campos dependen de ella.</w:t>
      </w:r>
    </w:p>
    <w:p w14:paraId="2B9EE199" w14:textId="77777777" w:rsidR="00A82166" w:rsidRDefault="00000000">
      <w:pPr>
        <w:pStyle w:val="Listaconvietas"/>
      </w:pPr>
      <w:r>
        <w:t>3FN: Cumple. No hay campos que dependan entre sí. La clave alternativa ped_codigo es válida pero no genera redundancia.</w:t>
      </w:r>
    </w:p>
    <w:p w14:paraId="09417763" w14:textId="77777777" w:rsidR="00A82166" w:rsidRDefault="00A82166"/>
    <w:p w14:paraId="2F8DCB69" w14:textId="77777777" w:rsidR="00A82166" w:rsidRDefault="00000000">
      <w:pPr>
        <w:pStyle w:val="Ttulo2"/>
      </w:pPr>
      <w:r>
        <w:lastRenderedPageBreak/>
        <w:t>Tabla: render_3d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3"/>
        <w:gridCol w:w="1637"/>
        <w:gridCol w:w="1630"/>
        <w:gridCol w:w="1693"/>
        <w:gridCol w:w="2263"/>
      </w:tblGrid>
      <w:tr w:rsidR="00A82166" w14:paraId="582435CA" w14:textId="77777777">
        <w:tc>
          <w:tcPr>
            <w:tcW w:w="1728" w:type="dxa"/>
          </w:tcPr>
          <w:p w14:paraId="6DC148B1" w14:textId="77777777" w:rsidR="00A82166" w:rsidRDefault="00000000">
            <w:r>
              <w:t>ren_id</w:t>
            </w:r>
          </w:p>
        </w:tc>
        <w:tc>
          <w:tcPr>
            <w:tcW w:w="1728" w:type="dxa"/>
          </w:tcPr>
          <w:p w14:paraId="2B0EAE6E" w14:textId="77777777" w:rsidR="00A82166" w:rsidRDefault="00000000">
            <w:r>
              <w:t>ped_id</w:t>
            </w:r>
          </w:p>
        </w:tc>
        <w:tc>
          <w:tcPr>
            <w:tcW w:w="1728" w:type="dxa"/>
          </w:tcPr>
          <w:p w14:paraId="6D467CD0" w14:textId="77777777" w:rsidR="00A82166" w:rsidRDefault="00000000">
            <w:r>
              <w:t>dis_id</w:t>
            </w:r>
          </w:p>
        </w:tc>
        <w:tc>
          <w:tcPr>
            <w:tcW w:w="1728" w:type="dxa"/>
          </w:tcPr>
          <w:p w14:paraId="442F2302" w14:textId="77777777" w:rsidR="00A82166" w:rsidRDefault="00000000">
            <w:r>
              <w:t>ren_imagen</w:t>
            </w:r>
          </w:p>
        </w:tc>
        <w:tc>
          <w:tcPr>
            <w:tcW w:w="1728" w:type="dxa"/>
          </w:tcPr>
          <w:p w14:paraId="5F5EEFD9" w14:textId="77777777" w:rsidR="00A82166" w:rsidRDefault="00000000">
            <w:r>
              <w:t>ren_fecha_aprobacion</w:t>
            </w:r>
          </w:p>
        </w:tc>
      </w:tr>
      <w:tr w:rsidR="00A82166" w14:paraId="3458558C" w14:textId="77777777">
        <w:tc>
          <w:tcPr>
            <w:tcW w:w="1728" w:type="dxa"/>
          </w:tcPr>
          <w:p w14:paraId="00307E0C" w14:textId="77777777" w:rsidR="00A82166" w:rsidRDefault="00000000">
            <w:r>
              <w:t>1</w:t>
            </w:r>
          </w:p>
        </w:tc>
        <w:tc>
          <w:tcPr>
            <w:tcW w:w="1728" w:type="dxa"/>
          </w:tcPr>
          <w:p w14:paraId="5F6048E8" w14:textId="77777777" w:rsidR="00A82166" w:rsidRDefault="00000000">
            <w:r>
              <w:t>1</w:t>
            </w:r>
          </w:p>
        </w:tc>
        <w:tc>
          <w:tcPr>
            <w:tcW w:w="1728" w:type="dxa"/>
          </w:tcPr>
          <w:p w14:paraId="0BD9CF1E" w14:textId="77777777" w:rsidR="00A82166" w:rsidRDefault="00000000">
            <w:r>
              <w:t>2</w:t>
            </w:r>
          </w:p>
        </w:tc>
        <w:tc>
          <w:tcPr>
            <w:tcW w:w="1728" w:type="dxa"/>
          </w:tcPr>
          <w:p w14:paraId="3DEB63CD" w14:textId="77777777" w:rsidR="00A82166" w:rsidRDefault="00000000">
            <w:r>
              <w:t>render1.png</w:t>
            </w:r>
          </w:p>
        </w:tc>
        <w:tc>
          <w:tcPr>
            <w:tcW w:w="1728" w:type="dxa"/>
          </w:tcPr>
          <w:p w14:paraId="0A608844" w14:textId="77777777" w:rsidR="00A82166" w:rsidRDefault="00000000">
            <w:r>
              <w:t>2025-01-14 14:00:00</w:t>
            </w:r>
          </w:p>
        </w:tc>
      </w:tr>
      <w:tr w:rsidR="00A82166" w14:paraId="5B5FAC0B" w14:textId="77777777">
        <w:tc>
          <w:tcPr>
            <w:tcW w:w="1728" w:type="dxa"/>
          </w:tcPr>
          <w:p w14:paraId="3BD6A238" w14:textId="77777777" w:rsidR="00A82166" w:rsidRDefault="00000000">
            <w:r>
              <w:t>2</w:t>
            </w:r>
          </w:p>
        </w:tc>
        <w:tc>
          <w:tcPr>
            <w:tcW w:w="1728" w:type="dxa"/>
          </w:tcPr>
          <w:p w14:paraId="341A0753" w14:textId="77777777" w:rsidR="00A82166" w:rsidRDefault="00000000">
            <w:r>
              <w:t>2</w:t>
            </w:r>
          </w:p>
        </w:tc>
        <w:tc>
          <w:tcPr>
            <w:tcW w:w="1728" w:type="dxa"/>
          </w:tcPr>
          <w:p w14:paraId="6597D1D8" w14:textId="77777777" w:rsidR="00A82166" w:rsidRDefault="00000000">
            <w:r>
              <w:t>2</w:t>
            </w:r>
          </w:p>
        </w:tc>
        <w:tc>
          <w:tcPr>
            <w:tcW w:w="1728" w:type="dxa"/>
          </w:tcPr>
          <w:p w14:paraId="0C5A2B61" w14:textId="77777777" w:rsidR="00A82166" w:rsidRDefault="00000000">
            <w:r>
              <w:t>render2.png</w:t>
            </w:r>
          </w:p>
        </w:tc>
        <w:tc>
          <w:tcPr>
            <w:tcW w:w="1728" w:type="dxa"/>
          </w:tcPr>
          <w:p w14:paraId="7A3EEEE4" w14:textId="77777777" w:rsidR="00A82166" w:rsidRDefault="00000000">
            <w:r>
              <w:t>2025-01-22 09:00:00</w:t>
            </w:r>
          </w:p>
        </w:tc>
      </w:tr>
      <w:tr w:rsidR="00A82166" w14:paraId="46AE89A1" w14:textId="77777777">
        <w:tc>
          <w:tcPr>
            <w:tcW w:w="1728" w:type="dxa"/>
          </w:tcPr>
          <w:p w14:paraId="00580EB9" w14:textId="77777777" w:rsidR="00A82166" w:rsidRDefault="00000000">
            <w:r>
              <w:t>3</w:t>
            </w:r>
          </w:p>
        </w:tc>
        <w:tc>
          <w:tcPr>
            <w:tcW w:w="1728" w:type="dxa"/>
          </w:tcPr>
          <w:p w14:paraId="4D3971D3" w14:textId="77777777" w:rsidR="00A82166" w:rsidRDefault="00000000">
            <w:r>
              <w:t>3</w:t>
            </w:r>
          </w:p>
        </w:tc>
        <w:tc>
          <w:tcPr>
            <w:tcW w:w="1728" w:type="dxa"/>
          </w:tcPr>
          <w:p w14:paraId="2FD08259" w14:textId="77777777" w:rsidR="00A82166" w:rsidRDefault="00000000">
            <w:r>
              <w:t>2</w:t>
            </w:r>
          </w:p>
        </w:tc>
        <w:tc>
          <w:tcPr>
            <w:tcW w:w="1728" w:type="dxa"/>
          </w:tcPr>
          <w:p w14:paraId="6D255843" w14:textId="77777777" w:rsidR="00A82166" w:rsidRDefault="00000000">
            <w:r>
              <w:t>render3.png</w:t>
            </w:r>
          </w:p>
        </w:tc>
        <w:tc>
          <w:tcPr>
            <w:tcW w:w="1728" w:type="dxa"/>
          </w:tcPr>
          <w:p w14:paraId="4CB7EA91" w14:textId="77777777" w:rsidR="00A82166" w:rsidRDefault="00000000">
            <w:r>
              <w:t>2025-02-03 11:30:00</w:t>
            </w:r>
          </w:p>
        </w:tc>
      </w:tr>
    </w:tbl>
    <w:p w14:paraId="30E2ADDF" w14:textId="77777777" w:rsidR="00A82166" w:rsidRDefault="00A82166"/>
    <w:p w14:paraId="03350953" w14:textId="77777777" w:rsidR="00A82166" w:rsidRDefault="00000000">
      <w:pPr>
        <w:pStyle w:val="Listaconvietas"/>
      </w:pPr>
      <w:r>
        <w:t>1FN: Cumple. Los campos tienen valores atómicos.</w:t>
      </w:r>
    </w:p>
    <w:p w14:paraId="24B3694E" w14:textId="77777777" w:rsidR="00A82166" w:rsidRDefault="00000000">
      <w:pPr>
        <w:pStyle w:val="Listaconvietas"/>
      </w:pPr>
      <w:r>
        <w:t>2FN: Cumple. La clave es ren_id y todas las columnas dependen de ella.</w:t>
      </w:r>
    </w:p>
    <w:p w14:paraId="11DB9900" w14:textId="77777777" w:rsidR="00A82166" w:rsidRDefault="00000000">
      <w:pPr>
        <w:pStyle w:val="Listaconvietas"/>
      </w:pPr>
      <w:r>
        <w:t>3FN: Cumple. No hay atributos redundantes ni transitivos.</w:t>
      </w:r>
    </w:p>
    <w:p w14:paraId="3089604E" w14:textId="77777777" w:rsidR="00A82166" w:rsidRDefault="00A82166"/>
    <w:p w14:paraId="214058DE" w14:textId="77777777" w:rsidR="00A82166" w:rsidRDefault="00000000">
      <w:pPr>
        <w:pStyle w:val="Ttulo2"/>
      </w:pPr>
      <w:r>
        <w:t>Tabla: foto_producto_final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45"/>
        <w:gridCol w:w="1764"/>
      </w:tblGrid>
      <w:tr w:rsidR="00A82166" w14:paraId="370992F6" w14:textId="77777777">
        <w:tc>
          <w:tcPr>
            <w:tcW w:w="1728" w:type="dxa"/>
          </w:tcPr>
          <w:p w14:paraId="3C9E0FE5" w14:textId="77777777" w:rsidR="00A82166" w:rsidRDefault="00000000">
            <w:r>
              <w:t>fot_id</w:t>
            </w:r>
          </w:p>
        </w:tc>
        <w:tc>
          <w:tcPr>
            <w:tcW w:w="1728" w:type="dxa"/>
          </w:tcPr>
          <w:p w14:paraId="16D49677" w14:textId="77777777" w:rsidR="00A82166" w:rsidRDefault="00000000">
            <w:r>
              <w:t>ped_id</w:t>
            </w:r>
          </w:p>
        </w:tc>
        <w:tc>
          <w:tcPr>
            <w:tcW w:w="1728" w:type="dxa"/>
          </w:tcPr>
          <w:p w14:paraId="749D17A3" w14:textId="77777777" w:rsidR="00A82166" w:rsidRDefault="00000000">
            <w:r>
              <w:t>dis_id</w:t>
            </w:r>
          </w:p>
        </w:tc>
        <w:tc>
          <w:tcPr>
            <w:tcW w:w="1728" w:type="dxa"/>
          </w:tcPr>
          <w:p w14:paraId="49A0C233" w14:textId="77777777" w:rsidR="00A82166" w:rsidRDefault="00000000">
            <w:r>
              <w:t>fot_imagen_final</w:t>
            </w:r>
          </w:p>
        </w:tc>
        <w:tc>
          <w:tcPr>
            <w:tcW w:w="1728" w:type="dxa"/>
          </w:tcPr>
          <w:p w14:paraId="3746ED47" w14:textId="77777777" w:rsidR="00A82166" w:rsidRDefault="00000000">
            <w:r>
              <w:t>fot_fecha_subida</w:t>
            </w:r>
          </w:p>
        </w:tc>
      </w:tr>
      <w:tr w:rsidR="00A82166" w14:paraId="21579693" w14:textId="77777777">
        <w:tc>
          <w:tcPr>
            <w:tcW w:w="1728" w:type="dxa"/>
          </w:tcPr>
          <w:p w14:paraId="0557BCDD" w14:textId="77777777" w:rsidR="00A82166" w:rsidRDefault="00000000">
            <w:r>
              <w:t>1</w:t>
            </w:r>
          </w:p>
        </w:tc>
        <w:tc>
          <w:tcPr>
            <w:tcW w:w="1728" w:type="dxa"/>
          </w:tcPr>
          <w:p w14:paraId="11F5276E" w14:textId="77777777" w:rsidR="00A82166" w:rsidRDefault="00000000">
            <w:r>
              <w:t>1</w:t>
            </w:r>
          </w:p>
        </w:tc>
        <w:tc>
          <w:tcPr>
            <w:tcW w:w="1728" w:type="dxa"/>
          </w:tcPr>
          <w:p w14:paraId="04F662D5" w14:textId="77777777" w:rsidR="00A82166" w:rsidRDefault="00000000">
            <w:r>
              <w:t>2</w:t>
            </w:r>
          </w:p>
        </w:tc>
        <w:tc>
          <w:tcPr>
            <w:tcW w:w="1728" w:type="dxa"/>
          </w:tcPr>
          <w:p w14:paraId="7B3A3DDF" w14:textId="77777777" w:rsidR="00A82166" w:rsidRDefault="00000000">
            <w:r>
              <w:t>final1.jpg</w:t>
            </w:r>
          </w:p>
        </w:tc>
        <w:tc>
          <w:tcPr>
            <w:tcW w:w="1728" w:type="dxa"/>
          </w:tcPr>
          <w:p w14:paraId="04649292" w14:textId="77777777" w:rsidR="00A82166" w:rsidRDefault="00000000">
            <w:r>
              <w:t>2025-01-25 15:00:00</w:t>
            </w:r>
          </w:p>
        </w:tc>
      </w:tr>
      <w:tr w:rsidR="00A82166" w14:paraId="322932C4" w14:textId="77777777">
        <w:tc>
          <w:tcPr>
            <w:tcW w:w="1728" w:type="dxa"/>
          </w:tcPr>
          <w:p w14:paraId="38384D56" w14:textId="77777777" w:rsidR="00A82166" w:rsidRDefault="00000000">
            <w:r>
              <w:t>2</w:t>
            </w:r>
          </w:p>
        </w:tc>
        <w:tc>
          <w:tcPr>
            <w:tcW w:w="1728" w:type="dxa"/>
          </w:tcPr>
          <w:p w14:paraId="62FB9E1A" w14:textId="77777777" w:rsidR="00A82166" w:rsidRDefault="00000000">
            <w:r>
              <w:t>2</w:t>
            </w:r>
          </w:p>
        </w:tc>
        <w:tc>
          <w:tcPr>
            <w:tcW w:w="1728" w:type="dxa"/>
          </w:tcPr>
          <w:p w14:paraId="69ED3EAF" w14:textId="77777777" w:rsidR="00A82166" w:rsidRDefault="00000000">
            <w:r>
              <w:t>2</w:t>
            </w:r>
          </w:p>
        </w:tc>
        <w:tc>
          <w:tcPr>
            <w:tcW w:w="1728" w:type="dxa"/>
          </w:tcPr>
          <w:p w14:paraId="4D8AA759" w14:textId="77777777" w:rsidR="00A82166" w:rsidRDefault="00000000">
            <w:r>
              <w:t>final2.jpg</w:t>
            </w:r>
          </w:p>
        </w:tc>
        <w:tc>
          <w:tcPr>
            <w:tcW w:w="1728" w:type="dxa"/>
          </w:tcPr>
          <w:p w14:paraId="5B42F120" w14:textId="77777777" w:rsidR="00A82166" w:rsidRDefault="00000000">
            <w:r>
              <w:t>2025-02-03 13:00:00</w:t>
            </w:r>
          </w:p>
        </w:tc>
      </w:tr>
      <w:tr w:rsidR="00A82166" w14:paraId="064BF6C4" w14:textId="77777777">
        <w:tc>
          <w:tcPr>
            <w:tcW w:w="1728" w:type="dxa"/>
          </w:tcPr>
          <w:p w14:paraId="718D5062" w14:textId="77777777" w:rsidR="00A82166" w:rsidRDefault="00000000">
            <w:r>
              <w:t>3</w:t>
            </w:r>
          </w:p>
        </w:tc>
        <w:tc>
          <w:tcPr>
            <w:tcW w:w="1728" w:type="dxa"/>
          </w:tcPr>
          <w:p w14:paraId="5551AEDE" w14:textId="77777777" w:rsidR="00A82166" w:rsidRDefault="00000000">
            <w:r>
              <w:t>3</w:t>
            </w:r>
          </w:p>
        </w:tc>
        <w:tc>
          <w:tcPr>
            <w:tcW w:w="1728" w:type="dxa"/>
          </w:tcPr>
          <w:p w14:paraId="39AE70D0" w14:textId="77777777" w:rsidR="00A82166" w:rsidRDefault="00000000">
            <w:r>
              <w:t>2</w:t>
            </w:r>
          </w:p>
        </w:tc>
        <w:tc>
          <w:tcPr>
            <w:tcW w:w="1728" w:type="dxa"/>
          </w:tcPr>
          <w:p w14:paraId="742AA032" w14:textId="77777777" w:rsidR="00A82166" w:rsidRDefault="00000000">
            <w:r>
              <w:t>final3.jpg</w:t>
            </w:r>
          </w:p>
        </w:tc>
        <w:tc>
          <w:tcPr>
            <w:tcW w:w="1728" w:type="dxa"/>
          </w:tcPr>
          <w:p w14:paraId="225086B1" w14:textId="77777777" w:rsidR="00A82166" w:rsidRDefault="00000000">
            <w:r>
              <w:t>2025-02-12 08:45:00</w:t>
            </w:r>
          </w:p>
        </w:tc>
      </w:tr>
    </w:tbl>
    <w:p w14:paraId="2B46751A" w14:textId="77777777" w:rsidR="00A82166" w:rsidRDefault="00A82166"/>
    <w:p w14:paraId="49072D41" w14:textId="77777777" w:rsidR="00A82166" w:rsidRDefault="00000000">
      <w:pPr>
        <w:pStyle w:val="Listaconvietas"/>
      </w:pPr>
      <w:r>
        <w:t>1FN: Cumple. Todos los campos contienen un único valor.</w:t>
      </w:r>
    </w:p>
    <w:p w14:paraId="335FE30B" w14:textId="77777777" w:rsidR="00A82166" w:rsidRDefault="00000000">
      <w:pPr>
        <w:pStyle w:val="Listaconvietas"/>
      </w:pPr>
      <w:r>
        <w:t>2FN: Cumple. fot_id es clave primaria y los datos se relacionan directamente con ella.</w:t>
      </w:r>
    </w:p>
    <w:p w14:paraId="0095DAF7" w14:textId="77777777" w:rsidR="00A82166" w:rsidRDefault="00000000">
      <w:pPr>
        <w:pStyle w:val="Listaconvietas"/>
      </w:pPr>
      <w:r>
        <w:t>3FN: Cumple. No hay atributos que dependan entre sí o causen redundancia.</w:t>
      </w:r>
    </w:p>
    <w:p w14:paraId="7F505763" w14:textId="77777777" w:rsidR="00B10153" w:rsidRPr="00B10153" w:rsidRDefault="00B10153" w:rsidP="00B10153">
      <w:pPr>
        <w:rPr>
          <w:b/>
          <w:bCs/>
          <w:lang w:val="es-CO"/>
        </w:rPr>
      </w:pPr>
      <w:r w:rsidRPr="00B10153">
        <w:rPr>
          <w:b/>
          <w:bCs/>
          <w:lang w:val="es-CO"/>
        </w:rPr>
        <w:t>OPCIÓN 2 (RECOMENDADA): Mantener cli_id directamente en pedido</w:t>
      </w:r>
    </w:p>
    <w:p w14:paraId="483564A7" w14:textId="77777777" w:rsidR="00B10153" w:rsidRPr="00B10153" w:rsidRDefault="00B10153" w:rsidP="00B10153">
      <w:pPr>
        <w:rPr>
          <w:b/>
          <w:bCs/>
          <w:lang w:val="es-CO"/>
        </w:rPr>
      </w:pPr>
      <w:r w:rsidRPr="00B10153">
        <w:rPr>
          <w:b/>
          <w:bCs/>
          <w:lang w:val="es-CO"/>
        </w:rPr>
        <w:t>Razonamiento</w:t>
      </w:r>
    </w:p>
    <w:p w14:paraId="436345E4" w14:textId="77777777" w:rsidR="00B10153" w:rsidRPr="00B10153" w:rsidRDefault="00B10153" w:rsidP="00B10153">
      <w:pPr>
        <w:rPr>
          <w:lang w:val="es-CO"/>
        </w:rPr>
      </w:pPr>
      <w:r w:rsidRPr="00B10153">
        <w:rPr>
          <w:lang w:val="es-CO"/>
        </w:rPr>
        <w:t xml:space="preserve">Aunque implica cierta </w:t>
      </w:r>
      <w:r w:rsidRPr="00B10153">
        <w:rPr>
          <w:b/>
          <w:bCs/>
          <w:lang w:val="es-CO"/>
        </w:rPr>
        <w:t>redundancia controlada</w:t>
      </w:r>
      <w:r w:rsidRPr="00B10153">
        <w:rPr>
          <w:lang w:val="es-CO"/>
        </w:rPr>
        <w:t xml:space="preserve">, esta opción mejora la </w:t>
      </w:r>
      <w:r w:rsidRPr="00B10153">
        <w:rPr>
          <w:b/>
          <w:bCs/>
          <w:lang w:val="es-CO"/>
        </w:rPr>
        <w:t>claridad del modelo</w:t>
      </w:r>
      <w:r w:rsidRPr="00B10153">
        <w:rPr>
          <w:lang w:val="es-CO"/>
        </w:rPr>
        <w:t xml:space="preserve">, facilita el análisis, consultas y generación de reportes, y </w:t>
      </w:r>
      <w:r w:rsidRPr="00B10153">
        <w:rPr>
          <w:b/>
          <w:bCs/>
          <w:lang w:val="es-CO"/>
        </w:rPr>
        <w:t>mantiene la trazabilidad del cliente</w:t>
      </w:r>
      <w:r w:rsidRPr="00B10153">
        <w:rPr>
          <w:lang w:val="es-CO"/>
        </w:rPr>
        <w:t xml:space="preserve"> a lo largo del proceso.</w:t>
      </w:r>
    </w:p>
    <w:p w14:paraId="527D12E5" w14:textId="77777777" w:rsidR="00B10153" w:rsidRPr="00B10153" w:rsidRDefault="00B10153" w:rsidP="00B10153">
      <w:pPr>
        <w:rPr>
          <w:b/>
          <w:bCs/>
          <w:lang w:val="es-CO"/>
        </w:rPr>
      </w:pPr>
      <w:r w:rsidRPr="00B10153">
        <w:rPr>
          <w:b/>
          <w:bCs/>
          <w:lang w:val="es-CO"/>
        </w:rPr>
        <w:t>Justificación</w:t>
      </w:r>
    </w:p>
    <w:p w14:paraId="234AB794" w14:textId="77777777" w:rsidR="00B10153" w:rsidRPr="00B10153" w:rsidRDefault="00B10153" w:rsidP="00B10153">
      <w:pPr>
        <w:numPr>
          <w:ilvl w:val="0"/>
          <w:numId w:val="10"/>
        </w:numPr>
        <w:rPr>
          <w:lang w:val="es-CO"/>
        </w:rPr>
      </w:pPr>
      <w:r w:rsidRPr="00B10153">
        <w:rPr>
          <w:rFonts w:ascii="Segoe UI Emoji" w:hAnsi="Segoe UI Emoji" w:cs="Segoe UI Emoji"/>
          <w:lang w:val="es-CO"/>
        </w:rPr>
        <w:t>✅</w:t>
      </w:r>
      <w:r w:rsidRPr="00B10153">
        <w:rPr>
          <w:lang w:val="es-CO"/>
        </w:rPr>
        <w:t xml:space="preserve"> </w:t>
      </w:r>
      <w:r w:rsidRPr="00B10153">
        <w:rPr>
          <w:b/>
          <w:bCs/>
          <w:lang w:val="es-CO"/>
        </w:rPr>
        <w:t>Mejora la legibilidad del modelo</w:t>
      </w:r>
      <w:r w:rsidRPr="00B10153">
        <w:rPr>
          <w:lang w:val="es-CO"/>
        </w:rPr>
        <w:t xml:space="preserve"> y la autonomía de la tabla pedido.</w:t>
      </w:r>
    </w:p>
    <w:p w14:paraId="0471812F" w14:textId="77777777" w:rsidR="00B10153" w:rsidRPr="00B10153" w:rsidRDefault="00B10153" w:rsidP="00B10153">
      <w:pPr>
        <w:numPr>
          <w:ilvl w:val="0"/>
          <w:numId w:val="10"/>
        </w:numPr>
        <w:rPr>
          <w:lang w:val="es-CO"/>
        </w:rPr>
      </w:pPr>
      <w:r w:rsidRPr="00B10153">
        <w:rPr>
          <w:rFonts w:ascii="Segoe UI Emoji" w:hAnsi="Segoe UI Emoji" w:cs="Segoe UI Emoji"/>
          <w:lang w:val="es-CO"/>
        </w:rPr>
        <w:t>✅</w:t>
      </w:r>
      <w:r w:rsidRPr="00B10153">
        <w:rPr>
          <w:lang w:val="es-CO"/>
        </w:rPr>
        <w:t xml:space="preserve"> </w:t>
      </w:r>
      <w:r w:rsidRPr="00B10153">
        <w:rPr>
          <w:b/>
          <w:bCs/>
          <w:lang w:val="es-CO"/>
        </w:rPr>
        <w:t>Facilita las consultas operativas</w:t>
      </w:r>
      <w:r w:rsidRPr="00B10153">
        <w:rPr>
          <w:lang w:val="es-CO"/>
        </w:rPr>
        <w:t xml:space="preserve"> y analíticas comunes.</w:t>
      </w:r>
    </w:p>
    <w:p w14:paraId="1175A871" w14:textId="77777777" w:rsidR="00B10153" w:rsidRPr="00B10153" w:rsidRDefault="00B10153" w:rsidP="00B10153">
      <w:pPr>
        <w:numPr>
          <w:ilvl w:val="0"/>
          <w:numId w:val="10"/>
        </w:numPr>
        <w:rPr>
          <w:lang w:val="es-CO"/>
        </w:rPr>
      </w:pPr>
      <w:r w:rsidRPr="00B10153">
        <w:rPr>
          <w:rFonts w:ascii="Segoe UI Emoji" w:hAnsi="Segoe UI Emoji" w:cs="Segoe UI Emoji"/>
          <w:lang w:val="es-CO"/>
        </w:rPr>
        <w:t>✅</w:t>
      </w:r>
      <w:r w:rsidRPr="00B10153">
        <w:rPr>
          <w:lang w:val="es-CO"/>
        </w:rPr>
        <w:t xml:space="preserve"> </w:t>
      </w:r>
      <w:r w:rsidRPr="00B10153">
        <w:rPr>
          <w:b/>
          <w:bCs/>
          <w:lang w:val="es-CO"/>
        </w:rPr>
        <w:t>La redundancia es mínima</w:t>
      </w:r>
      <w:r w:rsidRPr="00B10153">
        <w:rPr>
          <w:lang w:val="es-CO"/>
        </w:rPr>
        <w:t>, perfectamente controlada y coherente.</w:t>
      </w:r>
    </w:p>
    <w:p w14:paraId="69CBABA6" w14:textId="77777777" w:rsidR="00B10153" w:rsidRPr="00B10153" w:rsidRDefault="00B10153" w:rsidP="00B10153">
      <w:pPr>
        <w:numPr>
          <w:ilvl w:val="0"/>
          <w:numId w:val="10"/>
        </w:numPr>
        <w:rPr>
          <w:lang w:val="es-CO"/>
        </w:rPr>
      </w:pPr>
      <w:r w:rsidRPr="00B10153">
        <w:rPr>
          <w:rFonts w:ascii="Segoe UI Emoji" w:hAnsi="Segoe UI Emoji" w:cs="Segoe UI Emoji"/>
          <w:lang w:val="es-CO"/>
        </w:rPr>
        <w:t>✅</w:t>
      </w:r>
      <w:r w:rsidRPr="00B10153">
        <w:rPr>
          <w:lang w:val="es-CO"/>
        </w:rPr>
        <w:t xml:space="preserve"> </w:t>
      </w:r>
      <w:r w:rsidRPr="00B10153">
        <w:rPr>
          <w:b/>
          <w:bCs/>
          <w:lang w:val="es-CO"/>
        </w:rPr>
        <w:t>No rompe la 3FN</w:t>
      </w:r>
      <w:r w:rsidRPr="00B10153">
        <w:rPr>
          <w:lang w:val="es-CO"/>
        </w:rPr>
        <w:t xml:space="preserve">, ya que cli_id no depende de otro campo, sino que representa una relación directa y funcional: </w:t>
      </w:r>
      <w:r w:rsidRPr="00B10153">
        <w:rPr>
          <w:i/>
          <w:iCs/>
          <w:lang w:val="es-CO"/>
        </w:rPr>
        <w:t>“un pedido es realizado por un cliente”</w:t>
      </w:r>
      <w:r w:rsidRPr="00B10153">
        <w:rPr>
          <w:lang w:val="es-CO"/>
        </w:rPr>
        <w:t>.</w:t>
      </w:r>
    </w:p>
    <w:p w14:paraId="4584ECC6" w14:textId="77777777" w:rsidR="00B10153" w:rsidRPr="00B10153" w:rsidRDefault="00B10153" w:rsidP="00B10153">
      <w:pPr>
        <w:numPr>
          <w:ilvl w:val="0"/>
          <w:numId w:val="10"/>
        </w:numPr>
        <w:rPr>
          <w:lang w:val="es-CO"/>
        </w:rPr>
      </w:pPr>
      <w:r w:rsidRPr="00B10153">
        <w:rPr>
          <w:rFonts w:ascii="Segoe UI Emoji" w:hAnsi="Segoe UI Emoji" w:cs="Segoe UI Emoji"/>
          <w:lang w:val="es-CO"/>
        </w:rPr>
        <w:lastRenderedPageBreak/>
        <w:t>✅</w:t>
      </w:r>
      <w:r w:rsidRPr="00B10153">
        <w:rPr>
          <w:lang w:val="es-CO"/>
        </w:rPr>
        <w:t xml:space="preserve"> </w:t>
      </w:r>
      <w:r w:rsidRPr="00B10153">
        <w:rPr>
          <w:b/>
          <w:bCs/>
          <w:lang w:val="es-CO"/>
        </w:rPr>
        <w:t>Permite separar lógicamente los roles</w:t>
      </w:r>
      <w:r w:rsidRPr="00B10153">
        <w:rPr>
          <w:lang w:val="es-CO"/>
        </w:rPr>
        <w:t xml:space="preserve"> (cliente y diseñador) dentro del mismo pedido.</w:t>
      </w:r>
    </w:p>
    <w:p w14:paraId="177C503C" w14:textId="77777777" w:rsidR="00B10153" w:rsidRPr="00B10153" w:rsidRDefault="00B10153" w:rsidP="00B10153">
      <w:pPr>
        <w:rPr>
          <w:lang w:val="es-CO"/>
        </w:rPr>
      </w:pPr>
      <w:r w:rsidRPr="00B10153">
        <w:rPr>
          <w:lang w:val="es-CO"/>
        </w:rPr>
        <w:pict w14:anchorId="50664ACC">
          <v:rect id="_x0000_i1031" style="width:0;height:1.5pt" o:hralign="center" o:hrstd="t" o:hr="t" fillcolor="#a0a0a0" stroked="f"/>
        </w:pict>
      </w:r>
    </w:p>
    <w:p w14:paraId="171EBB48" w14:textId="77777777" w:rsidR="00B10153" w:rsidRPr="00B10153" w:rsidRDefault="00B10153" w:rsidP="00B10153">
      <w:pPr>
        <w:rPr>
          <w:b/>
          <w:bCs/>
          <w:lang w:val="es-CO"/>
        </w:rPr>
      </w:pPr>
      <w:r w:rsidRPr="00B10153">
        <w:rPr>
          <w:rFonts w:ascii="Segoe UI Emoji" w:hAnsi="Segoe UI Emoji" w:cs="Segoe UI Emoji"/>
          <w:b/>
          <w:bCs/>
          <w:lang w:val="es-CO"/>
        </w:rPr>
        <w:t>🧠</w:t>
      </w:r>
      <w:r w:rsidRPr="00B10153">
        <w:rPr>
          <w:b/>
          <w:bCs/>
          <w:lang w:val="es-CO"/>
        </w:rPr>
        <w:t xml:space="preserve"> Consideración Técnica Avanzada</w:t>
      </w:r>
    </w:p>
    <w:p w14:paraId="11037673" w14:textId="77777777" w:rsidR="00B10153" w:rsidRPr="00B10153" w:rsidRDefault="00B10153" w:rsidP="00B10153">
      <w:pPr>
        <w:rPr>
          <w:lang w:val="es-CO"/>
        </w:rPr>
      </w:pPr>
      <w:r w:rsidRPr="00B10153">
        <w:rPr>
          <w:lang w:val="es-CO"/>
        </w:rPr>
        <w:t xml:space="preserve">En modelos reales, se busca </w:t>
      </w:r>
      <w:r w:rsidRPr="00B10153">
        <w:rPr>
          <w:b/>
          <w:bCs/>
          <w:lang w:val="es-CO"/>
        </w:rPr>
        <w:t>un equilibrio entre pureza de normalización y usabilidad práctica</w:t>
      </w:r>
      <w:r w:rsidRPr="00B10153">
        <w:rPr>
          <w:lang w:val="es-CO"/>
        </w:rPr>
        <w:t>.</w:t>
      </w:r>
      <w:r w:rsidRPr="00B10153">
        <w:rPr>
          <w:lang w:val="es-CO"/>
        </w:rPr>
        <w:br/>
        <w:t>Una pequeña redundancia bien documentada y coherente puede ser ventajosa, siempre que:</w:t>
      </w:r>
    </w:p>
    <w:p w14:paraId="4CE3E395" w14:textId="77777777" w:rsidR="00B10153" w:rsidRPr="00B10153" w:rsidRDefault="00B10153" w:rsidP="00B10153">
      <w:pPr>
        <w:numPr>
          <w:ilvl w:val="0"/>
          <w:numId w:val="11"/>
        </w:numPr>
        <w:rPr>
          <w:lang w:val="es-CO"/>
        </w:rPr>
      </w:pPr>
      <w:r w:rsidRPr="00B10153">
        <w:rPr>
          <w:lang w:val="es-CO"/>
        </w:rPr>
        <w:t>No genere ambigüedad.</w:t>
      </w:r>
    </w:p>
    <w:p w14:paraId="5D9EA1BF" w14:textId="77777777" w:rsidR="00B10153" w:rsidRPr="00B10153" w:rsidRDefault="00B10153" w:rsidP="00B10153">
      <w:pPr>
        <w:numPr>
          <w:ilvl w:val="0"/>
          <w:numId w:val="11"/>
        </w:numPr>
        <w:rPr>
          <w:lang w:val="es-CO"/>
        </w:rPr>
      </w:pPr>
      <w:r w:rsidRPr="00B10153">
        <w:rPr>
          <w:lang w:val="es-CO"/>
        </w:rPr>
        <w:t>No cree problemas de integridad.</w:t>
      </w:r>
    </w:p>
    <w:p w14:paraId="29AFF554" w14:textId="77777777" w:rsidR="00B10153" w:rsidRPr="00B10153" w:rsidRDefault="00B10153" w:rsidP="00B10153">
      <w:pPr>
        <w:numPr>
          <w:ilvl w:val="0"/>
          <w:numId w:val="11"/>
        </w:numPr>
        <w:rPr>
          <w:lang w:val="es-CO"/>
        </w:rPr>
      </w:pPr>
      <w:r w:rsidRPr="00B10153">
        <w:rPr>
          <w:lang w:val="es-CO"/>
        </w:rPr>
        <w:t>Aporte claridad o rendimiento.</w:t>
      </w:r>
    </w:p>
    <w:p w14:paraId="5E63624B" w14:textId="77777777" w:rsidR="00B10153" w:rsidRPr="00B10153" w:rsidRDefault="00B10153" w:rsidP="00B10153">
      <w:pPr>
        <w:rPr>
          <w:lang w:val="es-CO"/>
        </w:rPr>
      </w:pPr>
      <w:r w:rsidRPr="00B10153">
        <w:rPr>
          <w:lang w:val="es-CO"/>
        </w:rPr>
        <w:t xml:space="preserve">En este caso, </w:t>
      </w:r>
      <w:r w:rsidRPr="00B10153">
        <w:rPr>
          <w:b/>
          <w:bCs/>
          <w:lang w:val="es-CO"/>
        </w:rPr>
        <w:t>mantener cli_id en pedido es una decisión deliberada, funcional y fundamentada</w:t>
      </w:r>
      <w:r w:rsidRPr="00B10153">
        <w:rPr>
          <w:lang w:val="es-CO"/>
        </w:rPr>
        <w:t>, que cumple tanto con los principios de diseño como con los requerimientos operativos del sistema.</w:t>
      </w:r>
    </w:p>
    <w:p w14:paraId="0FFDF187" w14:textId="77777777" w:rsidR="00A82166" w:rsidRDefault="00A82166"/>
    <w:sectPr w:rsidR="00A821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A80AA3"/>
    <w:multiLevelType w:val="multilevel"/>
    <w:tmpl w:val="5AFE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307990"/>
    <w:multiLevelType w:val="multilevel"/>
    <w:tmpl w:val="9E40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455228">
    <w:abstractNumId w:val="8"/>
  </w:num>
  <w:num w:numId="2" w16cid:durableId="440341566">
    <w:abstractNumId w:val="6"/>
  </w:num>
  <w:num w:numId="3" w16cid:durableId="112292204">
    <w:abstractNumId w:val="5"/>
  </w:num>
  <w:num w:numId="4" w16cid:durableId="1498882042">
    <w:abstractNumId w:val="4"/>
  </w:num>
  <w:num w:numId="5" w16cid:durableId="1392078162">
    <w:abstractNumId w:val="7"/>
  </w:num>
  <w:num w:numId="6" w16cid:durableId="1549301004">
    <w:abstractNumId w:val="3"/>
  </w:num>
  <w:num w:numId="7" w16cid:durableId="954100695">
    <w:abstractNumId w:val="2"/>
  </w:num>
  <w:num w:numId="8" w16cid:durableId="676268222">
    <w:abstractNumId w:val="1"/>
  </w:num>
  <w:num w:numId="9" w16cid:durableId="414739863">
    <w:abstractNumId w:val="0"/>
  </w:num>
  <w:num w:numId="10" w16cid:durableId="634528547">
    <w:abstractNumId w:val="10"/>
  </w:num>
  <w:num w:numId="11" w16cid:durableId="6063050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243"/>
    <w:rsid w:val="00034616"/>
    <w:rsid w:val="0006063C"/>
    <w:rsid w:val="0015074B"/>
    <w:rsid w:val="0029639D"/>
    <w:rsid w:val="00326F90"/>
    <w:rsid w:val="00A82166"/>
    <w:rsid w:val="00AA1D8D"/>
    <w:rsid w:val="00B1015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89E625"/>
  <w14:defaultImageDpi w14:val="300"/>
  <w15:docId w15:val="{8A1D46CE-31DD-40AB-A151-46F84CF8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9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1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1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671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Fabian Didier Sanchez Gonzalez</cp:lastModifiedBy>
  <cp:revision>2</cp:revision>
  <dcterms:created xsi:type="dcterms:W3CDTF">2013-12-23T23:15:00Z</dcterms:created>
  <dcterms:modified xsi:type="dcterms:W3CDTF">2025-05-15T02:00:00Z</dcterms:modified>
  <cp:category/>
</cp:coreProperties>
</file>